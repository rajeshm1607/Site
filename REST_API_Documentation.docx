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REST API Documentation</w:t>
      </w:r>
    </w:p>
    <w:p>
      <w:pPr>
        <w:jc w:val="center"/>
      </w:pPr>
      <w:r>
        <w:rPr>
          <w:i/>
        </w:rPr>
        <w:t>Version: 1.0</w:t>
        <w:br/>
        <w:t>Date: September 16, 2025</w:t>
      </w:r>
    </w:p>
    <w:p>
      <w:r>
        <w:br w:type="page"/>
      </w:r>
    </w:p>
    <w:p>
      <w:pPr>
        <w:pStyle w:val="Heading1"/>
      </w:pPr>
      <w:r>
        <w:t>Overview</w:t>
      </w:r>
    </w:p>
    <w:p>
      <w:r>
        <w:t>This document describes the REST API endpoints and usage details for the system. All endpoints require HTTP Basic Authentication via the Authorization header.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Base URL</w:t>
            </w:r>
          </w:p>
        </w:tc>
        <w:tc>
          <w:tcPr>
            <w:tcW w:type="dxa" w:w="5760"/>
          </w:tcPr>
          <w:p>
            <w:r>
              <w:t>http(s)://&lt;host&gt;:&lt;port&gt;</w:t>
            </w:r>
          </w:p>
        </w:tc>
      </w:tr>
      <w:tr>
        <w:tc>
          <w:tcPr>
            <w:tcW w:type="dxa" w:w="2880"/>
          </w:tcPr>
          <w:p>
            <w:r>
              <w:t>Content Type</w:t>
            </w:r>
          </w:p>
        </w:tc>
        <w:tc>
          <w:tcPr>
            <w:tcW w:type="dxa" w:w="5760"/>
          </w:tcPr>
          <w:p>
            <w:r>
              <w:t>application/json unless specified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5760"/>
          </w:tcPr>
          <w:p>
            <w:r>
              <w:t>HTTP Basic (Authorization: Basic &lt;base64(username:password)&gt;)</w:t>
            </w:r>
          </w:p>
        </w:tc>
      </w:tr>
    </w:tbl>
    <w:p>
      <w:pPr>
        <w:pStyle w:val="Heading1"/>
      </w:pPr>
      <w:r>
        <w:t>Authentication</w:t>
      </w:r>
    </w:p>
    <w:p>
      <w:r>
        <w:t>All endpoints require HTTP Basic authentication. Include the header: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Authorization: Basic &lt;base64-encoded "username:password"&gt;</w:t>
      </w:r>
    </w:p>
    <w:p>
      <w:r>
        <w:t>Example header value for username "admin" and password "secret":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Authorization: Basic YWRtaW46c2VjcmV0</w:t>
      </w:r>
    </w:p>
    <w:p>
      <w:r>
        <w:t>Typical headers: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br/>
        <w:t>Content-Type: application/json</w:t>
        <w:br/>
        <w:t>Accept: application/json</w:t>
        <w:br/>
      </w:r>
    </w:p>
    <w:p>
      <w:pPr>
        <w:pStyle w:val="Heading1"/>
      </w:pPr>
      <w:r>
        <w:t>Error Handling &amp; Status Codes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200 OK</w:t>
            </w:r>
          </w:p>
        </w:tc>
        <w:tc>
          <w:tcPr>
            <w:tcW w:type="dxa" w:w="5760"/>
          </w:tcPr>
          <w:p>
            <w:r>
              <w:t>Request succeeded.</w:t>
            </w:r>
          </w:p>
        </w:tc>
      </w:tr>
      <w:tr>
        <w:tc>
          <w:tcPr>
            <w:tcW w:type="dxa" w:w="2880"/>
          </w:tcPr>
          <w:p>
            <w:r>
              <w:t>201 Created</w:t>
            </w:r>
          </w:p>
        </w:tc>
        <w:tc>
          <w:tcPr>
            <w:tcW w:type="dxa" w:w="5760"/>
          </w:tcPr>
          <w:p>
            <w:r>
              <w:t>Resource created (when applicable).</w:t>
            </w:r>
          </w:p>
        </w:tc>
      </w:tr>
      <w:tr>
        <w:tc>
          <w:tcPr>
            <w:tcW w:type="dxa" w:w="2880"/>
          </w:tcPr>
          <w:p>
            <w:r>
              <w:t>400 Bad Request</w:t>
            </w:r>
          </w:p>
        </w:tc>
        <w:tc>
          <w:tcPr>
            <w:tcW w:type="dxa" w:w="5760"/>
          </w:tcPr>
          <w:p>
            <w:r>
              <w:t>Malformed request or missing/invalid parameters.</w:t>
            </w:r>
          </w:p>
        </w:tc>
      </w:tr>
      <w:tr>
        <w:tc>
          <w:tcPr>
            <w:tcW w:type="dxa" w:w="2880"/>
          </w:tcPr>
          <w:p>
            <w:r>
              <w:t>401 Unauthorized</w:t>
            </w:r>
          </w:p>
        </w:tc>
        <w:tc>
          <w:tcPr>
            <w:tcW w:type="dxa" w:w="5760"/>
          </w:tcPr>
          <w:p>
            <w:r>
              <w:t>Missing or invalid credentials.</w:t>
            </w:r>
          </w:p>
        </w:tc>
      </w:tr>
      <w:tr>
        <w:tc>
          <w:tcPr>
            <w:tcW w:type="dxa" w:w="2880"/>
          </w:tcPr>
          <w:p>
            <w:r>
              <w:t>403 Forbidden</w:t>
            </w:r>
          </w:p>
        </w:tc>
        <w:tc>
          <w:tcPr>
            <w:tcW w:type="dxa" w:w="5760"/>
          </w:tcPr>
          <w:p>
            <w:r>
              <w:t>Authenticated but not allowed.</w:t>
            </w:r>
          </w:p>
        </w:tc>
      </w:tr>
      <w:tr>
        <w:tc>
          <w:tcPr>
            <w:tcW w:type="dxa" w:w="2880"/>
          </w:tcPr>
          <w:p>
            <w:r>
              <w:t>404 Not Found</w:t>
            </w:r>
          </w:p>
        </w:tc>
        <w:tc>
          <w:tcPr>
            <w:tcW w:type="dxa" w:w="5760"/>
          </w:tcPr>
          <w:p>
            <w:r>
              <w:t>Resource not found.</w:t>
            </w:r>
          </w:p>
        </w:tc>
      </w:tr>
      <w:tr>
        <w:tc>
          <w:tcPr>
            <w:tcW w:type="dxa" w:w="2880"/>
          </w:tcPr>
          <w:p>
            <w:r>
              <w:t>415 Unsupported Media Type</w:t>
            </w:r>
          </w:p>
        </w:tc>
        <w:tc>
          <w:tcPr>
            <w:tcW w:type="dxa" w:w="5760"/>
          </w:tcPr>
          <w:p>
            <w:r>
              <w:t>Wrong Content-Type.</w:t>
            </w:r>
          </w:p>
        </w:tc>
      </w:tr>
      <w:tr>
        <w:tc>
          <w:tcPr>
            <w:tcW w:type="dxa" w:w="2880"/>
          </w:tcPr>
          <w:p>
            <w:r>
              <w:t>422 Unprocessable Entity</w:t>
            </w:r>
          </w:p>
        </w:tc>
        <w:tc>
          <w:tcPr>
            <w:tcW w:type="dxa" w:w="5760"/>
          </w:tcPr>
          <w:p>
            <w:r>
              <w:t>Semantically invalid data.</w:t>
            </w:r>
          </w:p>
        </w:tc>
      </w:tr>
      <w:tr>
        <w:tc>
          <w:tcPr>
            <w:tcW w:type="dxa" w:w="2880"/>
          </w:tcPr>
          <w:p>
            <w:r>
              <w:t>500 Internal Server Error</w:t>
            </w:r>
          </w:p>
        </w:tc>
        <w:tc>
          <w:tcPr>
            <w:tcW w:type="dxa" w:w="5760"/>
          </w:tcPr>
          <w:p>
            <w:r>
              <w:t>Server encountered an error.</w:t>
            </w:r>
          </w:p>
        </w:tc>
      </w:tr>
    </w:tbl>
    <w:p>
      <w:r>
        <w:t>Responses may include JSON objects with error details and messages when requests fail.</w:t>
      </w:r>
    </w:p>
    <w:p>
      <w:pPr>
        <w:pStyle w:val="Heading1"/>
      </w:pPr>
      <w:r>
        <w:t>REST API Endpoints</w:t>
      </w:r>
    </w:p>
    <w:p>
      <w:pPr>
        <w:pStyle w:val="Heading2"/>
      </w:pPr>
      <w:r>
        <w:t>1. /api/Ping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5760"/>
          </w:tcPr>
          <w:p>
            <w:r>
              <w:t>GET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5760"/>
          </w:tcPr>
          <w:p>
            <w:r>
              <w:t>Checks server connectivity.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5760"/>
          </w:tcPr>
          <w:p>
            <w:r>
              <w:t>Required (HTTP Basic)</w:t>
            </w:r>
          </w:p>
        </w:tc>
      </w:tr>
      <w:tr>
        <w:tc>
          <w:tcPr>
            <w:tcW w:type="dxa" w:w="2880"/>
          </w:tcPr>
          <w:p>
            <w:r>
              <w:t>Path</w:t>
            </w:r>
          </w:p>
        </w:tc>
        <w:tc>
          <w:tcPr>
            <w:tcW w:type="dxa" w:w="5760"/>
          </w:tcPr>
          <w:p>
            <w:r>
              <w:t>/api/Ping</w:t>
            </w:r>
          </w:p>
        </w:tc>
      </w:tr>
    </w:tbl>
    <w:p>
      <w:pPr>
        <w:pStyle w:val="Heading3"/>
      </w:pPr>
      <w:r>
        <w:t>Request Headers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Authorization</w:t>
            </w:r>
          </w:p>
        </w:tc>
        <w:tc>
          <w:tcPr>
            <w:tcW w:type="dxa" w:w="5760"/>
          </w:tcPr>
          <w:p>
            <w:r>
              <w:t>Basic &lt;base64(username:password)&gt;</w:t>
            </w:r>
          </w:p>
        </w:tc>
      </w:tr>
      <w:tr>
        <w:tc>
          <w:tcPr>
            <w:tcW w:type="dxa" w:w="2880"/>
          </w:tcPr>
          <w:p>
            <w:r>
              <w:t>Accept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</w:tbl>
    <w:p>
      <w:pPr>
        <w:pStyle w:val="Heading3"/>
      </w:pPr>
      <w:r>
        <w:t>Response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{</w:t>
        <w:br/>
        <w:t xml:space="preserve">  "Success": "Y",</w:t>
        <w:br/>
        <w:t xml:space="preserve">  "Message": "Ping successful"</w:t>
        <w:br/>
        <w:t>}</w:t>
      </w:r>
    </w:p>
    <w:p>
      <w:pPr>
        <w:pStyle w:val="Heading3"/>
      </w:pPr>
      <w:r>
        <w:t>curl Example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curl -i -u "username:password" -H "Accept: application/json" -X GET "&lt;BASE_URL&gt;/api/Ping"</w:t>
      </w:r>
    </w:p>
    <w:p>
      <w:pPr>
        <w:pStyle w:val="Heading2"/>
      </w:pPr>
      <w:r>
        <w:t>2. /api/User/Authenticate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5760"/>
          </w:tcPr>
          <w:p>
            <w:r>
              <w:t>POST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5760"/>
          </w:tcPr>
          <w:p>
            <w:r>
              <w:t>Authenticates a user.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5760"/>
          </w:tcPr>
          <w:p>
            <w:r>
              <w:t>Required (HTTP Basic)</w:t>
            </w:r>
          </w:p>
        </w:tc>
      </w:tr>
      <w:tr>
        <w:tc>
          <w:tcPr>
            <w:tcW w:type="dxa" w:w="2880"/>
          </w:tcPr>
          <w:p>
            <w:r>
              <w:t>Path</w:t>
            </w:r>
          </w:p>
        </w:tc>
        <w:tc>
          <w:tcPr>
            <w:tcW w:type="dxa" w:w="5760"/>
          </w:tcPr>
          <w:p>
            <w:r>
              <w:t>/api/User/Authenticate</w:t>
            </w:r>
          </w:p>
        </w:tc>
      </w:tr>
    </w:tbl>
    <w:p>
      <w:pPr>
        <w:pStyle w:val="Heading3"/>
      </w:pPr>
      <w:r>
        <w:t>Request Headers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Authorization</w:t>
            </w:r>
          </w:p>
        </w:tc>
        <w:tc>
          <w:tcPr>
            <w:tcW w:type="dxa" w:w="5760"/>
          </w:tcPr>
          <w:p>
            <w:r>
              <w:t>Basic &lt;base64(username:password)&gt;</w:t>
            </w:r>
          </w:p>
        </w:tc>
      </w:tr>
      <w:tr>
        <w:tc>
          <w:tcPr>
            <w:tcW w:type="dxa" w:w="2880"/>
          </w:tcPr>
          <w:p>
            <w:r>
              <w:t>Content-Type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  <w:tr>
        <w:tc>
          <w:tcPr>
            <w:tcW w:type="dxa" w:w="2880"/>
          </w:tcPr>
          <w:p>
            <w:r>
              <w:t>Accept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</w:tbl>
    <w:p>
      <w:pPr>
        <w:pStyle w:val="Heading3"/>
      </w:pPr>
      <w:r>
        <w:t>Request Body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{</w:t>
        <w:br/>
        <w:t xml:space="preserve">  "Id": "username",</w:t>
        <w:br/>
        <w:t xml:space="preserve">  "Password": "password"</w:t>
        <w:br/>
        <w:t>}</w:t>
      </w:r>
    </w:p>
    <w:p>
      <w:pPr>
        <w:pStyle w:val="Heading3"/>
      </w:pPr>
      <w:r>
        <w:t>Response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{</w:t>
        <w:br/>
        <w:t xml:space="preserve">  "IsAuthenticated": true,</w:t>
        <w:br/>
        <w:t xml:space="preserve">  "Role": "User"</w:t>
        <w:br/>
        <w:t>}</w:t>
      </w:r>
    </w:p>
    <w:p>
      <w:pPr>
        <w:pStyle w:val="Heading3"/>
      </w:pPr>
      <w:r>
        <w:t>curl Example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curl -i -u "username:password" -H "Content-Type: application/json" -d '{"Id":"username","Password":"password"}' -X POST "&lt;BASE_URL&gt;/api/User/Authenticate"</w:t>
      </w:r>
    </w:p>
    <w:p>
      <w:pPr>
        <w:pStyle w:val="Heading2"/>
      </w:pPr>
      <w:r>
        <w:t>3. /api/Site/TrainPresence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5760"/>
          </w:tcPr>
          <w:p>
            <w:r>
              <w:t>GET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5760"/>
          </w:tcPr>
          <w:p>
            <w:r>
              <w:t>Returns whether a train is present.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5760"/>
          </w:tcPr>
          <w:p>
            <w:r>
              <w:t>Required (HTTP Basic)</w:t>
            </w:r>
          </w:p>
        </w:tc>
      </w:tr>
      <w:tr>
        <w:tc>
          <w:tcPr>
            <w:tcW w:type="dxa" w:w="2880"/>
          </w:tcPr>
          <w:p>
            <w:r>
              <w:t>Path</w:t>
            </w:r>
          </w:p>
        </w:tc>
        <w:tc>
          <w:tcPr>
            <w:tcW w:type="dxa" w:w="5760"/>
          </w:tcPr>
          <w:p>
            <w:r>
              <w:t>/api/Site/TrainPresence</w:t>
            </w:r>
          </w:p>
        </w:tc>
      </w:tr>
    </w:tbl>
    <w:p>
      <w:pPr>
        <w:pStyle w:val="Heading3"/>
      </w:pPr>
      <w:r>
        <w:t>Request Headers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Authorization</w:t>
            </w:r>
          </w:p>
        </w:tc>
        <w:tc>
          <w:tcPr>
            <w:tcW w:type="dxa" w:w="5760"/>
          </w:tcPr>
          <w:p>
            <w:r>
              <w:t>Basic &lt;base64(username:password)&gt;</w:t>
            </w:r>
          </w:p>
        </w:tc>
      </w:tr>
      <w:tr>
        <w:tc>
          <w:tcPr>
            <w:tcW w:type="dxa" w:w="2880"/>
          </w:tcPr>
          <w:p>
            <w:r>
              <w:t>Accept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</w:tbl>
    <w:p>
      <w:pPr>
        <w:pStyle w:val="Heading3"/>
      </w:pPr>
      <w:r>
        <w:t>Response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{</w:t>
        <w:br/>
        <w:t xml:space="preserve">  "TrainPresent": true,</w:t>
        <w:br/>
        <w:t xml:space="preserve">  "Timestamp": "MM/DD/YYYY HH:MM:SS AM/PM"</w:t>
        <w:br/>
        <w:t>}</w:t>
      </w:r>
    </w:p>
    <w:p>
      <w:pPr>
        <w:pStyle w:val="Heading3"/>
      </w:pPr>
      <w:r>
        <w:t>curl Example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curl -i -u "username:password" -H "Accept: application/json" -X GET "&lt;BASE_URL&gt;/api/Site/TrainPresence"</w:t>
      </w:r>
    </w:p>
    <w:p>
      <w:pPr>
        <w:pStyle w:val="Heading2"/>
      </w:pPr>
      <w:r>
        <w:t>4. /api/Site/TrainHistoryFromDB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5760"/>
          </w:tcPr>
          <w:p>
            <w:r>
              <w:t>GET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5760"/>
          </w:tcPr>
          <w:p>
            <w:r>
              <w:t>Retrieves train history from the database.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5760"/>
          </w:tcPr>
          <w:p>
            <w:r>
              <w:t>Required (HTTP Basic)</w:t>
            </w:r>
          </w:p>
        </w:tc>
      </w:tr>
      <w:tr>
        <w:tc>
          <w:tcPr>
            <w:tcW w:type="dxa" w:w="2880"/>
          </w:tcPr>
          <w:p>
            <w:r>
              <w:t>Path</w:t>
            </w:r>
          </w:p>
        </w:tc>
        <w:tc>
          <w:tcPr>
            <w:tcW w:type="dxa" w:w="5760"/>
          </w:tcPr>
          <w:p>
            <w:r>
              <w:t>/api/Site/TrainHistoryFromDB</w:t>
            </w:r>
          </w:p>
        </w:tc>
      </w:tr>
    </w:tbl>
    <w:p>
      <w:pPr>
        <w:pStyle w:val="Heading3"/>
      </w:pPr>
      <w:r>
        <w:t>Request Headers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Authorization</w:t>
            </w:r>
          </w:p>
        </w:tc>
        <w:tc>
          <w:tcPr>
            <w:tcW w:type="dxa" w:w="5760"/>
          </w:tcPr>
          <w:p>
            <w:r>
              <w:t>Basic &lt;base64(username:password)&gt;</w:t>
            </w:r>
          </w:p>
        </w:tc>
      </w:tr>
      <w:tr>
        <w:tc>
          <w:tcPr>
            <w:tcW w:type="dxa" w:w="2880"/>
          </w:tcPr>
          <w:p>
            <w:r>
              <w:t>Accept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</w:tbl>
    <w:p>
      <w:pPr>
        <w:pStyle w:val="Heading3"/>
      </w:pPr>
      <w:r>
        <w:t>Response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[</w:t>
        <w:br/>
        <w:t xml:space="preserve">  /* train history objects */</w:t>
        <w:br/>
        <w:t>]</w:t>
      </w:r>
    </w:p>
    <w:p>
      <w:pPr>
        <w:pStyle w:val="Heading3"/>
      </w:pPr>
      <w:r>
        <w:t>curl Example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curl -i -u "username:password" -H "Accept: application/json" -X GET "&lt;BASE_URL&gt;/api/Site/TrainHistoryFromDB"</w:t>
      </w:r>
    </w:p>
    <w:p>
      <w:pPr>
        <w:pStyle w:val="Heading2"/>
      </w:pPr>
      <w:r>
        <w:t>5. /api/Site/Config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5760"/>
          </w:tcPr>
          <w:p>
            <w:r>
              <w:t>GET or POST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5760"/>
          </w:tcPr>
          <w:p>
            <w:r>
              <w:t>Gets or updates site configuration.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5760"/>
          </w:tcPr>
          <w:p>
            <w:r>
              <w:t>Required (HTTP Basic)</w:t>
            </w:r>
          </w:p>
        </w:tc>
      </w:tr>
      <w:tr>
        <w:tc>
          <w:tcPr>
            <w:tcW w:type="dxa" w:w="2880"/>
          </w:tcPr>
          <w:p>
            <w:r>
              <w:t>Path</w:t>
            </w:r>
          </w:p>
        </w:tc>
        <w:tc>
          <w:tcPr>
            <w:tcW w:type="dxa" w:w="5760"/>
          </w:tcPr>
          <w:p>
            <w:r>
              <w:t>/api/Site/Config</w:t>
            </w:r>
          </w:p>
        </w:tc>
      </w:tr>
    </w:tbl>
    <w:p>
      <w:pPr>
        <w:pStyle w:val="Heading3"/>
      </w:pPr>
      <w:r>
        <w:t>Request Headers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Authorization</w:t>
            </w:r>
          </w:p>
        </w:tc>
        <w:tc>
          <w:tcPr>
            <w:tcW w:type="dxa" w:w="5760"/>
          </w:tcPr>
          <w:p>
            <w:r>
              <w:t>Basic &lt;base64(username:password)&gt;</w:t>
            </w:r>
          </w:p>
        </w:tc>
      </w:tr>
      <w:tr>
        <w:tc>
          <w:tcPr>
            <w:tcW w:type="dxa" w:w="2880"/>
          </w:tcPr>
          <w:p>
            <w:r>
              <w:t>Content-Type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  <w:tr>
        <w:tc>
          <w:tcPr>
            <w:tcW w:type="dxa" w:w="2880"/>
          </w:tcPr>
          <w:p>
            <w:r>
              <w:t>Accept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</w:tbl>
    <w:p>
      <w:pPr>
        <w:pStyle w:val="Heading3"/>
      </w:pPr>
      <w:r>
        <w:t>Request Body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{</w:t>
        <w:br/>
        <w:t xml:space="preserve">  /* configuration data to update */</w:t>
        <w:br/>
        <w:t>}</w:t>
      </w:r>
    </w:p>
    <w:p>
      <w:pPr>
        <w:pStyle w:val="Heading3"/>
      </w:pPr>
      <w:r>
        <w:t>Response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GET Response:</w:t>
        <w:br/>
        <w:t>{</w:t>
        <w:br/>
        <w:t xml:space="preserve">  /* configuration data */</w:t>
        <w:br/>
        <w:t>}</w:t>
        <w:br/>
        <w:br/>
        <w:t>POST Response:</w:t>
        <w:br/>
        <w:t>{</w:t>
        <w:br/>
        <w:t xml:space="preserve">  "result": "Success"</w:t>
        <w:br/>
        <w:t>}</w:t>
      </w:r>
    </w:p>
    <w:p>
      <w:pPr>
        <w:pStyle w:val="Heading3"/>
      </w:pPr>
      <w:r>
        <w:t>curl Example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# GET</w:t>
        <w:br/>
        <w:t>curl -i -u "username:password" -H "Accept: application/json" -X GET "&lt;BASE_URL&gt;/api/Site/Config"</w:t>
        <w:br/>
        <w:br/>
        <w:t># POST</w:t>
        <w:br/>
        <w:t>curl -i -u "username:password" -H "Content-Type: application/json" -d '{ /* configuration data to update */ }' -X POST "&lt;BASE_URL&gt;/api/Site/Config"</w:t>
      </w:r>
    </w:p>
    <w:p>
      <w:pPr>
        <w:pStyle w:val="Heading2"/>
      </w:pPr>
      <w:r>
        <w:t>6. /api/Site/ConfigNetwork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5760"/>
          </w:tcPr>
          <w:p>
            <w:r>
              <w:t>GET or POST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5760"/>
          </w:tcPr>
          <w:p>
            <w:r>
              <w:t>Gets or updates network configuration.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5760"/>
          </w:tcPr>
          <w:p>
            <w:r>
              <w:t>Required (HTTP Basic)</w:t>
            </w:r>
          </w:p>
        </w:tc>
      </w:tr>
      <w:tr>
        <w:tc>
          <w:tcPr>
            <w:tcW w:type="dxa" w:w="2880"/>
          </w:tcPr>
          <w:p>
            <w:r>
              <w:t>Path</w:t>
            </w:r>
          </w:p>
        </w:tc>
        <w:tc>
          <w:tcPr>
            <w:tcW w:type="dxa" w:w="5760"/>
          </w:tcPr>
          <w:p>
            <w:r>
              <w:t>/api/Site/ConfigNetwork</w:t>
            </w:r>
          </w:p>
        </w:tc>
      </w:tr>
    </w:tbl>
    <w:p>
      <w:pPr>
        <w:pStyle w:val="Heading3"/>
      </w:pPr>
      <w:r>
        <w:t>Request Headers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Authorization</w:t>
            </w:r>
          </w:p>
        </w:tc>
        <w:tc>
          <w:tcPr>
            <w:tcW w:type="dxa" w:w="5760"/>
          </w:tcPr>
          <w:p>
            <w:r>
              <w:t>Basic &lt;base64(username:password)&gt;</w:t>
            </w:r>
          </w:p>
        </w:tc>
      </w:tr>
      <w:tr>
        <w:tc>
          <w:tcPr>
            <w:tcW w:type="dxa" w:w="2880"/>
          </w:tcPr>
          <w:p>
            <w:r>
              <w:t>Content-Type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  <w:tr>
        <w:tc>
          <w:tcPr>
            <w:tcW w:type="dxa" w:w="2880"/>
          </w:tcPr>
          <w:p>
            <w:r>
              <w:t>Accept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</w:tbl>
    <w:p>
      <w:pPr>
        <w:pStyle w:val="Heading3"/>
      </w:pPr>
      <w:r>
        <w:t>Request Body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{</w:t>
        <w:br/>
        <w:t xml:space="preserve">  /* network configuration data to update */</w:t>
        <w:br/>
        <w:t>}</w:t>
      </w:r>
    </w:p>
    <w:p>
      <w:pPr>
        <w:pStyle w:val="Heading3"/>
      </w:pPr>
      <w:r>
        <w:t>Response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GET Response:</w:t>
        <w:br/>
        <w:t>{</w:t>
        <w:br/>
        <w:t xml:space="preserve">  /* network configuration data */</w:t>
        <w:br/>
        <w:t>}</w:t>
        <w:br/>
        <w:br/>
        <w:t>POST Response:</w:t>
        <w:br/>
        <w:t>{</w:t>
        <w:br/>
        <w:t xml:space="preserve">  "result": "Success"</w:t>
        <w:br/>
        <w:t>}</w:t>
      </w:r>
    </w:p>
    <w:p>
      <w:pPr>
        <w:pStyle w:val="Heading3"/>
      </w:pPr>
      <w:r>
        <w:t>curl Example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# GET</w:t>
        <w:br/>
        <w:t>curl -i -u "username:password" -H "Accept: application/json" -X GET "&lt;BASE_URL&gt;/api/Site/ConfigNetwork"</w:t>
        <w:br/>
        <w:br/>
        <w:t># POST</w:t>
        <w:br/>
        <w:t>curl -i -u "username:password" -H "Content-Type: application/json" -d '{ /* network configuration data to update */ }' -X POST "&lt;BASE_URL&gt;/api/Site/ConfigNetwork"</w:t>
      </w:r>
    </w:p>
    <w:p>
      <w:pPr>
        <w:pStyle w:val="Heading2"/>
      </w:pPr>
      <w:r>
        <w:t>7. /api/Site/UpdateDateTime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5760"/>
          </w:tcPr>
          <w:p>
            <w:r>
              <w:t>POST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5760"/>
          </w:tcPr>
          <w:p>
            <w:r>
              <w:t>Updates the system date and time.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5760"/>
          </w:tcPr>
          <w:p>
            <w:r>
              <w:t>Required (HTTP Basic)</w:t>
            </w:r>
          </w:p>
        </w:tc>
      </w:tr>
      <w:tr>
        <w:tc>
          <w:tcPr>
            <w:tcW w:type="dxa" w:w="2880"/>
          </w:tcPr>
          <w:p>
            <w:r>
              <w:t>Path</w:t>
            </w:r>
          </w:p>
        </w:tc>
        <w:tc>
          <w:tcPr>
            <w:tcW w:type="dxa" w:w="5760"/>
          </w:tcPr>
          <w:p>
            <w:r>
              <w:t>/api/Site/UpdateDateTime</w:t>
            </w:r>
          </w:p>
        </w:tc>
      </w:tr>
    </w:tbl>
    <w:p>
      <w:pPr>
        <w:pStyle w:val="Heading3"/>
      </w:pPr>
      <w:r>
        <w:t>Request Headers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Authorization</w:t>
            </w:r>
          </w:p>
        </w:tc>
        <w:tc>
          <w:tcPr>
            <w:tcW w:type="dxa" w:w="5760"/>
          </w:tcPr>
          <w:p>
            <w:r>
              <w:t>Basic &lt;base64(username:password)&gt;</w:t>
            </w:r>
          </w:p>
        </w:tc>
      </w:tr>
      <w:tr>
        <w:tc>
          <w:tcPr>
            <w:tcW w:type="dxa" w:w="2880"/>
          </w:tcPr>
          <w:p>
            <w:r>
              <w:t>Content-Type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  <w:tr>
        <w:tc>
          <w:tcPr>
            <w:tcW w:type="dxa" w:w="2880"/>
          </w:tcPr>
          <w:p>
            <w:r>
              <w:t>Accept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</w:tbl>
    <w:p>
      <w:pPr>
        <w:pStyle w:val="Heading3"/>
      </w:pPr>
      <w:r>
        <w:t>Request Body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{</w:t>
        <w:br/>
        <w:t xml:space="preserve">  "Timestamp": "MM/DD/YYYY HH:MM:SS AM/PM"</w:t>
        <w:br/>
        <w:t>}</w:t>
      </w:r>
    </w:p>
    <w:p>
      <w:pPr>
        <w:pStyle w:val="Heading3"/>
      </w:pPr>
      <w:r>
        <w:t>Response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{</w:t>
        <w:br/>
        <w:t xml:space="preserve">  "result": "Success"</w:t>
        <w:br/>
        <w:t>}</w:t>
      </w:r>
    </w:p>
    <w:p>
      <w:pPr>
        <w:pStyle w:val="Heading3"/>
      </w:pPr>
      <w:r>
        <w:t>curl Example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curl -i -u "username:password" -H "Content-Type: application/json" -d '{ "Timestamp": "08/25/2025 10:15:00 AM" }' -X POST "&lt;BASE_URL&gt;/api/Site/UpdateDateTime"</w:t>
      </w:r>
    </w:p>
    <w:p>
      <w:pPr>
        <w:pStyle w:val="Heading2"/>
      </w:pPr>
      <w:r>
        <w:t>8. /api/Train/RunTestTrain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5760"/>
          </w:tcPr>
          <w:p>
            <w:r>
              <w:t>POST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5760"/>
          </w:tcPr>
          <w:p>
            <w:r>
              <w:t>Runs a test train operation.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5760"/>
          </w:tcPr>
          <w:p>
            <w:r>
              <w:t>Required (HTTP Basic)</w:t>
            </w:r>
          </w:p>
        </w:tc>
      </w:tr>
      <w:tr>
        <w:tc>
          <w:tcPr>
            <w:tcW w:type="dxa" w:w="2880"/>
          </w:tcPr>
          <w:p>
            <w:r>
              <w:t>Path</w:t>
            </w:r>
          </w:p>
        </w:tc>
        <w:tc>
          <w:tcPr>
            <w:tcW w:type="dxa" w:w="5760"/>
          </w:tcPr>
          <w:p>
            <w:r>
              <w:t>/api/Train/RunTestTrain</w:t>
            </w:r>
          </w:p>
        </w:tc>
      </w:tr>
    </w:tbl>
    <w:p>
      <w:pPr>
        <w:pStyle w:val="Heading3"/>
      </w:pPr>
      <w:r>
        <w:t>Request Headers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Authorization</w:t>
            </w:r>
          </w:p>
        </w:tc>
        <w:tc>
          <w:tcPr>
            <w:tcW w:type="dxa" w:w="5760"/>
          </w:tcPr>
          <w:p>
            <w:r>
              <w:t>Basic &lt;base64(username:password)&gt;</w:t>
            </w:r>
          </w:p>
        </w:tc>
      </w:tr>
      <w:tr>
        <w:tc>
          <w:tcPr>
            <w:tcW w:type="dxa" w:w="2880"/>
          </w:tcPr>
          <w:p>
            <w:r>
              <w:t>Content-Type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  <w:tr>
        <w:tc>
          <w:tcPr>
            <w:tcW w:type="dxa" w:w="2880"/>
          </w:tcPr>
          <w:p>
            <w:r>
              <w:t>Accept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</w:tbl>
    <w:p>
      <w:pPr>
        <w:pStyle w:val="Heading3"/>
      </w:pPr>
      <w:r>
        <w:t>Request Body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{</w:t>
        <w:br/>
        <w:t xml:space="preserve">  "Axles": 4,</w:t>
        <w:br/>
        <w:t xml:space="preserve">  "Broadcast": "Y",</w:t>
        <w:br/>
        <w:t xml:space="preserve">  "AtoB": "Y"</w:t>
        <w:br/>
        <w:t>}</w:t>
      </w:r>
    </w:p>
    <w:p>
      <w:pPr>
        <w:pStyle w:val="Heading3"/>
      </w:pPr>
      <w:r>
        <w:t>Response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{</w:t>
        <w:br/>
        <w:t xml:space="preserve">  "result": "Success"</w:t>
        <w:br/>
        <w:t>}</w:t>
      </w:r>
    </w:p>
    <w:p>
      <w:pPr>
        <w:pStyle w:val="Heading3"/>
      </w:pPr>
      <w:r>
        <w:t>curl Example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curl -i -u "username:password" -H "Content-Type: application/json" -d '{ "Axles": 4, "Broadcast": "Y", "AtoB": "Y" }' -X POST "&lt;BASE_URL&gt;/api/Train/RunTestTrain"</w:t>
      </w:r>
    </w:p>
    <w:p>
      <w:pPr>
        <w:pStyle w:val="Heading2"/>
      </w:pPr>
      <w:r>
        <w:t>9. /api/Train/Detail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5760"/>
          </w:tcPr>
          <w:p>
            <w:r>
              <w:t>GET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5760"/>
          </w:tcPr>
          <w:p>
            <w:r>
              <w:t>Retrieves train details.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5760"/>
          </w:tcPr>
          <w:p>
            <w:r>
              <w:t>Required (HTTP Basic)</w:t>
            </w:r>
          </w:p>
        </w:tc>
      </w:tr>
      <w:tr>
        <w:tc>
          <w:tcPr>
            <w:tcW w:type="dxa" w:w="2880"/>
          </w:tcPr>
          <w:p>
            <w:r>
              <w:t>Path</w:t>
            </w:r>
          </w:p>
        </w:tc>
        <w:tc>
          <w:tcPr>
            <w:tcW w:type="dxa" w:w="5760"/>
          </w:tcPr>
          <w:p>
            <w:r>
              <w:t>/api/Train/Detail</w:t>
            </w:r>
          </w:p>
        </w:tc>
      </w:tr>
    </w:tbl>
    <w:p>
      <w:pPr>
        <w:pStyle w:val="Heading3"/>
      </w:pPr>
      <w:r>
        <w:t>Request Headers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Authorization</w:t>
            </w:r>
          </w:p>
        </w:tc>
        <w:tc>
          <w:tcPr>
            <w:tcW w:type="dxa" w:w="5760"/>
          </w:tcPr>
          <w:p>
            <w:r>
              <w:t>Basic &lt;base64(username:password)&gt;</w:t>
            </w:r>
          </w:p>
        </w:tc>
      </w:tr>
      <w:tr>
        <w:tc>
          <w:tcPr>
            <w:tcW w:type="dxa" w:w="2880"/>
          </w:tcPr>
          <w:p>
            <w:r>
              <w:t>Accept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</w:tbl>
    <w:p>
      <w:pPr>
        <w:pStyle w:val="Heading3"/>
      </w:pPr>
      <w:r>
        <w:t>Query Parameters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TrainID</w:t>
            </w:r>
          </w:p>
        </w:tc>
        <w:tc>
          <w:tcPr>
            <w:tcW w:type="dxa" w:w="5760"/>
          </w:tcPr>
          <w:p>
            <w:r>
              <w:t>integer (required)</w:t>
            </w:r>
          </w:p>
        </w:tc>
      </w:tr>
    </w:tbl>
    <w:p>
      <w:pPr>
        <w:pStyle w:val="Heading3"/>
      </w:pPr>
      <w:r>
        <w:t>Response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{</w:t>
        <w:br/>
        <w:t xml:space="preserve">  /* train detail data */</w:t>
        <w:br/>
        <w:t>}</w:t>
      </w:r>
    </w:p>
    <w:p>
      <w:pPr>
        <w:pStyle w:val="Heading3"/>
      </w:pPr>
      <w:r>
        <w:t>curl Example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curl -i -u "username:password" -H "Accept: application/json" -X GET "&lt;BASE_URL&gt;/api/Train/Detail?TrainID=1234"</w:t>
      </w:r>
    </w:p>
    <w:p>
      <w:pPr>
        <w:pStyle w:val="Heading2"/>
      </w:pPr>
      <w:r>
        <w:t>10. /api/Train/Vehicles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5760"/>
          </w:tcPr>
          <w:p>
            <w:r>
              <w:t>GET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5760"/>
          </w:tcPr>
          <w:p>
            <w:r>
              <w:t>Retrieves vehicles for a train.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5760"/>
          </w:tcPr>
          <w:p>
            <w:r>
              <w:t>Required (HTTP Basic)</w:t>
            </w:r>
          </w:p>
        </w:tc>
      </w:tr>
      <w:tr>
        <w:tc>
          <w:tcPr>
            <w:tcW w:type="dxa" w:w="2880"/>
          </w:tcPr>
          <w:p>
            <w:r>
              <w:t>Path</w:t>
            </w:r>
          </w:p>
        </w:tc>
        <w:tc>
          <w:tcPr>
            <w:tcW w:type="dxa" w:w="5760"/>
          </w:tcPr>
          <w:p>
            <w:r>
              <w:t>/api/Train/Vehicles</w:t>
            </w:r>
          </w:p>
        </w:tc>
      </w:tr>
    </w:tbl>
    <w:p>
      <w:pPr>
        <w:pStyle w:val="Heading3"/>
      </w:pPr>
      <w:r>
        <w:t>Request Headers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Authorization</w:t>
            </w:r>
          </w:p>
        </w:tc>
        <w:tc>
          <w:tcPr>
            <w:tcW w:type="dxa" w:w="5760"/>
          </w:tcPr>
          <w:p>
            <w:r>
              <w:t>Basic &lt;base64(username:password)&gt;</w:t>
            </w:r>
          </w:p>
        </w:tc>
      </w:tr>
      <w:tr>
        <w:tc>
          <w:tcPr>
            <w:tcW w:type="dxa" w:w="2880"/>
          </w:tcPr>
          <w:p>
            <w:r>
              <w:t>Accept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</w:tbl>
    <w:p>
      <w:pPr>
        <w:pStyle w:val="Heading3"/>
      </w:pPr>
      <w:r>
        <w:t>Query Parameters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TrainID</w:t>
            </w:r>
          </w:p>
        </w:tc>
        <w:tc>
          <w:tcPr>
            <w:tcW w:type="dxa" w:w="5760"/>
          </w:tcPr>
          <w:p>
            <w:r>
              <w:t>integer (required)</w:t>
            </w:r>
          </w:p>
        </w:tc>
      </w:tr>
    </w:tbl>
    <w:p>
      <w:pPr>
        <w:pStyle w:val="Heading3"/>
      </w:pPr>
      <w:r>
        <w:t>Response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{</w:t>
        <w:br/>
        <w:t xml:space="preserve">  /* vehicles data */</w:t>
        <w:br/>
        <w:t>}</w:t>
      </w:r>
    </w:p>
    <w:p>
      <w:pPr>
        <w:pStyle w:val="Heading3"/>
      </w:pPr>
      <w:r>
        <w:t>curl Example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curl -i -u "username:password" -H "Accept: application/json" -X GET "&lt;BASE_URL&gt;/api/Train/Vehicles?TrainID=1234"</w:t>
      </w:r>
    </w:p>
    <w:p>
      <w:pPr>
        <w:pStyle w:val="Heading2"/>
      </w:pPr>
      <w:r>
        <w:t>11. /api/Train/Axles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5760"/>
          </w:tcPr>
          <w:p>
            <w:r>
              <w:t>GET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5760"/>
          </w:tcPr>
          <w:p>
            <w:r>
              <w:t>Retrieves axles for a train.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5760"/>
          </w:tcPr>
          <w:p>
            <w:r>
              <w:t>Required (HTTP Basic)</w:t>
            </w:r>
          </w:p>
        </w:tc>
      </w:tr>
      <w:tr>
        <w:tc>
          <w:tcPr>
            <w:tcW w:type="dxa" w:w="2880"/>
          </w:tcPr>
          <w:p>
            <w:r>
              <w:t>Path</w:t>
            </w:r>
          </w:p>
        </w:tc>
        <w:tc>
          <w:tcPr>
            <w:tcW w:type="dxa" w:w="5760"/>
          </w:tcPr>
          <w:p>
            <w:r>
              <w:t>/api/Train/Axles</w:t>
            </w:r>
          </w:p>
        </w:tc>
      </w:tr>
    </w:tbl>
    <w:p>
      <w:pPr>
        <w:pStyle w:val="Heading3"/>
      </w:pPr>
      <w:r>
        <w:t>Request Headers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Authorization</w:t>
            </w:r>
          </w:p>
        </w:tc>
        <w:tc>
          <w:tcPr>
            <w:tcW w:type="dxa" w:w="5760"/>
          </w:tcPr>
          <w:p>
            <w:r>
              <w:t>Basic &lt;base64(username:password)&gt;</w:t>
            </w:r>
          </w:p>
        </w:tc>
      </w:tr>
      <w:tr>
        <w:tc>
          <w:tcPr>
            <w:tcW w:type="dxa" w:w="2880"/>
          </w:tcPr>
          <w:p>
            <w:r>
              <w:t>Accept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</w:tbl>
    <w:p>
      <w:pPr>
        <w:pStyle w:val="Heading3"/>
      </w:pPr>
      <w:r>
        <w:t>Query Parameters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TrainID</w:t>
            </w:r>
          </w:p>
        </w:tc>
        <w:tc>
          <w:tcPr>
            <w:tcW w:type="dxa" w:w="5760"/>
          </w:tcPr>
          <w:p>
            <w:r>
              <w:t>integer (required)</w:t>
            </w:r>
          </w:p>
        </w:tc>
      </w:tr>
    </w:tbl>
    <w:p>
      <w:pPr>
        <w:pStyle w:val="Heading3"/>
      </w:pPr>
      <w:r>
        <w:t>Response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{</w:t>
        <w:br/>
        <w:t xml:space="preserve">  /* axles data */</w:t>
        <w:br/>
        <w:t>}</w:t>
      </w:r>
    </w:p>
    <w:p>
      <w:pPr>
        <w:pStyle w:val="Heading3"/>
      </w:pPr>
      <w:r>
        <w:t>curl Example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curl -i -u "username:password" -H "Accept: application/json" -X GET "&lt;BASE_URL&gt;/api/Train/Axles?TrainID=1234"</w:t>
      </w:r>
    </w:p>
    <w:p>
      <w:pPr>
        <w:pStyle w:val="Heading2"/>
      </w:pPr>
      <w:r>
        <w:t>12. /api/Site/RunCommands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5760"/>
          </w:tcPr>
          <w:p>
            <w:r>
              <w:t>POST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5760"/>
          </w:tcPr>
          <w:p>
            <w:r>
              <w:t>Runs a system command.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5760"/>
          </w:tcPr>
          <w:p>
            <w:r>
              <w:t>Required (HTTP Basic)</w:t>
            </w:r>
          </w:p>
        </w:tc>
      </w:tr>
      <w:tr>
        <w:tc>
          <w:tcPr>
            <w:tcW w:type="dxa" w:w="2880"/>
          </w:tcPr>
          <w:p>
            <w:r>
              <w:t>Path</w:t>
            </w:r>
          </w:p>
        </w:tc>
        <w:tc>
          <w:tcPr>
            <w:tcW w:type="dxa" w:w="5760"/>
          </w:tcPr>
          <w:p>
            <w:r>
              <w:t>/api/Site/RunCommands</w:t>
            </w:r>
          </w:p>
        </w:tc>
      </w:tr>
    </w:tbl>
    <w:p>
      <w:pPr>
        <w:pStyle w:val="Heading3"/>
      </w:pPr>
      <w:r>
        <w:t>Request Headers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Authorization</w:t>
            </w:r>
          </w:p>
        </w:tc>
        <w:tc>
          <w:tcPr>
            <w:tcW w:type="dxa" w:w="5760"/>
          </w:tcPr>
          <w:p>
            <w:r>
              <w:t>Basic &lt;base64(username:password)&gt;</w:t>
            </w:r>
          </w:p>
        </w:tc>
      </w:tr>
      <w:tr>
        <w:tc>
          <w:tcPr>
            <w:tcW w:type="dxa" w:w="2880"/>
          </w:tcPr>
          <w:p>
            <w:r>
              <w:t>Content-Type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  <w:tr>
        <w:tc>
          <w:tcPr>
            <w:tcW w:type="dxa" w:w="2880"/>
          </w:tcPr>
          <w:p>
            <w:r>
              <w:t>Accept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</w:tbl>
    <w:p>
      <w:pPr>
        <w:pStyle w:val="Heading3"/>
      </w:pPr>
      <w:r>
        <w:t>Request Body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{</w:t>
        <w:br/>
        <w:t xml:space="preserve">  "command": "your-command-here"</w:t>
        <w:br/>
        <w:t>}</w:t>
      </w:r>
    </w:p>
    <w:p>
      <w:pPr>
        <w:pStyle w:val="Heading3"/>
      </w:pPr>
      <w:r>
        <w:t>Response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{</w:t>
        <w:br/>
        <w:t xml:space="preserve">  "result": "Success"</w:t>
        <w:br/>
        <w:t>}</w:t>
      </w:r>
    </w:p>
    <w:p>
      <w:pPr>
        <w:pStyle w:val="Heading3"/>
      </w:pPr>
      <w:r>
        <w:t>curl Example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curl -i -u "username:password" -H "Content-Type: application/json" -d '{ "command": "your-command-here" }' -X POST "&lt;BASE_URL&gt;/api/Site/RunCommands"</w:t>
      </w:r>
    </w:p>
    <w:p>
      <w:pPr>
        <w:pStyle w:val="Heading3"/>
      </w:pPr>
      <w:r>
        <w:t>Notes</w:t>
      </w:r>
    </w:p>
    <w:p>
      <w:r>
        <w:t>Ensure appropriate server-side validation and authorization to prevent command injection or misuse.</w:t>
      </w:r>
    </w:p>
    <w:p>
      <w:pPr>
        <w:pStyle w:val="Heading2"/>
      </w:pPr>
      <w:r>
        <w:t>13. /api/Maintenance/UploadSoftware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5760"/>
          </w:tcPr>
          <w:p>
            <w:r>
              <w:t>POST (multipart/form-data)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5760"/>
          </w:tcPr>
          <w:p>
            <w:r>
              <w:t>Uploads a software file to the server.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5760"/>
          </w:tcPr>
          <w:p>
            <w:r>
              <w:t>Required (HTTP Basic)</w:t>
            </w:r>
          </w:p>
        </w:tc>
      </w:tr>
      <w:tr>
        <w:tc>
          <w:tcPr>
            <w:tcW w:type="dxa" w:w="2880"/>
          </w:tcPr>
          <w:p>
            <w:r>
              <w:t>Path</w:t>
            </w:r>
          </w:p>
        </w:tc>
        <w:tc>
          <w:tcPr>
            <w:tcW w:type="dxa" w:w="5760"/>
          </w:tcPr>
          <w:p>
            <w:r>
              <w:t>/api/Maintenance/UploadSoftware</w:t>
            </w:r>
          </w:p>
        </w:tc>
      </w:tr>
    </w:tbl>
    <w:p>
      <w:pPr>
        <w:pStyle w:val="Heading3"/>
      </w:pPr>
      <w:r>
        <w:t>Request Headers</w:t>
      </w:r>
    </w:p>
    <w:tbl>
      <w:tblPr>
        <w:tblStyle w:val="LightList-Accent1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576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Authorization</w:t>
            </w:r>
          </w:p>
        </w:tc>
        <w:tc>
          <w:tcPr>
            <w:tcW w:type="dxa" w:w="5760"/>
          </w:tcPr>
          <w:p>
            <w:r>
              <w:t>Basic &lt;base64(username:password)&gt;</w:t>
            </w:r>
          </w:p>
        </w:tc>
      </w:tr>
      <w:tr>
        <w:tc>
          <w:tcPr>
            <w:tcW w:type="dxa" w:w="2880"/>
          </w:tcPr>
          <w:p>
            <w:r>
              <w:t>Content-Type</w:t>
            </w:r>
          </w:p>
        </w:tc>
        <w:tc>
          <w:tcPr>
            <w:tcW w:type="dxa" w:w="5760"/>
          </w:tcPr>
          <w:p>
            <w:r>
              <w:t>multipart/form-data</w:t>
            </w:r>
          </w:p>
        </w:tc>
      </w:tr>
      <w:tr>
        <w:tc>
          <w:tcPr>
            <w:tcW w:type="dxa" w:w="2880"/>
          </w:tcPr>
          <w:p>
            <w:r>
              <w:t>Accept</w:t>
            </w:r>
          </w:p>
        </w:tc>
        <w:tc>
          <w:tcPr>
            <w:tcW w:type="dxa" w:w="5760"/>
          </w:tcPr>
          <w:p>
            <w:r>
              <w:t>application/json</w:t>
            </w:r>
          </w:p>
        </w:tc>
      </w:tr>
    </w:tbl>
    <w:p>
      <w:pPr>
        <w:pStyle w:val="Heading3"/>
      </w:pPr>
      <w:r>
        <w:t>Request Body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br/>
        <w:t>&lt;Multipart form with a file field named "file"&gt;</w:t>
        <w:br/>
      </w:r>
    </w:p>
    <w:p>
      <w:pPr>
        <w:pStyle w:val="Heading3"/>
      </w:pPr>
      <w:r>
        <w:t>Response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{</w:t>
        <w:br/>
        <w:t xml:space="preserve">  "result": "Successfully updated"</w:t>
        <w:br/>
        <w:t>}</w:t>
      </w:r>
    </w:p>
    <w:p>
      <w:pPr>
        <w:pStyle w:val="Heading3"/>
      </w:pPr>
      <w:r>
        <w:t>curl Example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t>curl -i -u "username:password" -F "file=@/path/to/your_file.bin" -X POST "&lt;BASE_URL&gt;/api/Maintenance/UploadSoftware"</w:t>
      </w:r>
    </w:p>
    <w:p>
      <w:pPr>
        <w:pStyle w:val="Heading1"/>
      </w:pPr>
      <w:r>
        <w:t>Security Considerations</w:t>
      </w:r>
    </w:p>
    <w:p>
      <w:r>
        <w:t>• Always use HTTPS to protect credentials in transit.</w:t>
      </w:r>
    </w:p>
    <w:p>
      <w:r>
        <w:t>• Use least-privilege accounts and rotate credentials regularly.</w:t>
      </w:r>
    </w:p>
    <w:p>
      <w:r>
        <w:t>• Validate and sanitize inputs, especially for endpoints that accept commands or configuration.</w:t>
      </w:r>
    </w:p>
    <w:p>
      <w:r>
        <w:t>• Return appropriate HTTP status codes and avoid leaking sensitive details in error messages.</w:t>
      </w:r>
    </w:p>
    <w:p>
      <w:r>
        <w:t>• Consider implementing rate-limiting and audit logging for administrative endpoints.</w:t>
      </w:r>
    </w:p>
    <w:p>
      <w:pPr>
        <w:pStyle w:val="Heading1"/>
      </w:pPr>
      <w:r>
        <w:t>Appendix: Creating a Basic Authorization Header</w:t>
      </w:r>
    </w:p>
    <w:p>
      <w:r>
        <w:t>To generate the value for the Authorization header:</w:t>
      </w:r>
    </w:p>
    <w:p>
      <w:pPr>
        <w:spacing w:before="120" w:after="120"/>
        <w:ind w:left="360"/>
      </w:pPr>
      <w:r>
        <w:rPr>
          <w:rFonts w:ascii="Courier New" w:hAnsi="Courier New" w:eastAsia="Courier New"/>
        </w:rPr>
        <w:br/>
        <w:t># Pseudocode</w:t>
        <w:br/>
        <w:t>token = base64_encode(username + ":" + password)</w:t>
        <w:br/>
        <w:t>header = "Authorization: Basic " + token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